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Titre 0</w:t>
        <w:br w:type="page"/>
      </w:r>
    </w:p>
    <w:p>
      <w:pPr>
        <w:pStyle w:val="Heading1"/>
      </w:pPr>
      <w:r>
        <w:t>Titre 1</w:t>
      </w:r>
    </w:p>
    <w:p>
      <w:pPr>
        <w:pStyle w:val="Heading2"/>
      </w:pPr>
      <w:r>
        <w:t>Titre 2</w:t>
      </w:r>
    </w:p>
    <w:p>
      <w:pPr>
        <w:pStyle w:val="Heading3"/>
      </w:pPr>
      <w:r>
        <w:t>Titre 3</w:t>
      </w:r>
    </w:p>
    <w:p>
      <w:pPr>
        <w:pStyle w:val="Heading4"/>
      </w:pPr>
      <w:r>
        <w:t>Titre 4</w:t>
      </w:r>
    </w:p>
    <w:p>
      <w:r>
        <w:t>Bonjour, monde !</w:t>
      </w:r>
    </w:p>
    <w:p>
      <w:r>
        <w:t>Ceci est un deuxième paragraphe.</w:t>
      </w:r>
    </w:p>
    <w:p>
      <w:r>
        <w:t>Ceci est encore un autre paragraphe.</w:t>
      </w:r>
    </w:p>
    <w:p>
      <w:r>
        <w:t>Ceci est sur la première page !</w:t>
      </w:r>
    </w:p>
    <w:p>
      <w:r>
        <w:t>Ceci est sur la deuxième page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