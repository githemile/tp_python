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57AC" w14:textId="6BCB98C8" w:rsidR="00FC4B31" w:rsidRDefault="00000000">
      <w:pPr>
        <w:rPr>
          <w:rStyle w:val="Lienhypertexte"/>
        </w:rPr>
      </w:pPr>
      <w:r>
        <w:fldChar w:fldCharType="begin"/>
      </w:r>
      <w:r>
        <w:instrText>HYPERLINK "https://www.kali.org/get-kali/" \l "kali-installer-images"</w:instrText>
      </w:r>
      <w:r>
        <w:fldChar w:fldCharType="separate"/>
      </w:r>
      <w:r w:rsidR="00E01CD3">
        <w:rPr>
          <w:rStyle w:val="Lienhypertexte"/>
        </w:rPr>
        <w:t>Single or multiple boot Kali, giving you complete control over the hardware access (perfect for in-built Wi-Fi and GPU), enabling the best performance.</w:t>
      </w:r>
      <w:r>
        <w:rPr>
          <w:rStyle w:val="Lienhypertexte"/>
        </w:rPr>
        <w:fldChar w:fldCharType="end"/>
      </w:r>
    </w:p>
    <w:p w14:paraId="2F398651" w14:textId="77777777" w:rsidR="004A5B43" w:rsidRDefault="004A5B43" w:rsidP="004A5B43">
      <w:pPr>
        <w:pStyle w:val="Titre2"/>
      </w:pPr>
      <w:r>
        <w:t xml:space="preserve">Energise your </w:t>
      </w:r>
      <w:proofErr w:type="gramStart"/>
      <w:r>
        <w:t>engineers</w:t>
      </w:r>
      <w:proofErr w:type="gramEnd"/>
    </w:p>
    <w:p w14:paraId="4CE2923D" w14:textId="77777777" w:rsidR="004A5B43" w:rsidRDefault="004A5B43" w:rsidP="004A5B43">
      <w:pPr>
        <w:pStyle w:val="p-heading--4"/>
      </w:pPr>
      <w:r>
        <w:t>Better security. More packages. Newer tools. All your open source, from cloud to edge.</w:t>
      </w:r>
    </w:p>
    <w:p w14:paraId="2B110C92" w14:textId="77777777" w:rsidR="004A5B43" w:rsidRDefault="004A5B43" w:rsidP="004A5B43">
      <w:pPr>
        <w:pStyle w:val="NormalWeb"/>
      </w:pPr>
      <w:r>
        <w:t>66% of experienced developers prefer Ubuntu.</w:t>
      </w:r>
    </w:p>
    <w:p w14:paraId="481C11C8" w14:textId="77777777" w:rsidR="004A5B43" w:rsidRDefault="004A5B43" w:rsidP="004A5B43">
      <w:pPr>
        <w:pStyle w:val="NormalWeb"/>
      </w:pPr>
      <w:r>
        <w:t>That’s why Ubuntu supports the fastest, biggest and most successful digital operations.</w:t>
      </w:r>
    </w:p>
    <w:p w14:paraId="77E31034" w14:textId="77777777" w:rsidR="004A5B43" w:rsidRDefault="004A5B43" w:rsidP="004A5B43">
      <w:pPr>
        <w:pStyle w:val="p-inline-listitem"/>
        <w:numPr>
          <w:ilvl w:val="0"/>
          <w:numId w:val="10"/>
        </w:numPr>
      </w:pPr>
      <w:hyperlink r:id="rId6" w:history="1">
        <w:r>
          <w:rPr>
            <w:rStyle w:val="Lienhypertexte"/>
            <w:rFonts w:eastAsiaTheme="majorEastAsia"/>
          </w:rPr>
          <w:t>Let’s talk open source ›</w:t>
        </w:r>
      </w:hyperlink>
      <w:r>
        <w:t xml:space="preserve"> </w:t>
      </w:r>
    </w:p>
    <w:p w14:paraId="5CF17FF8" w14:textId="77777777" w:rsidR="004A5B43" w:rsidRDefault="004A5B43" w:rsidP="004A5B43">
      <w:pPr>
        <w:pStyle w:val="p-inline-listitem"/>
        <w:numPr>
          <w:ilvl w:val="0"/>
          <w:numId w:val="10"/>
        </w:numPr>
      </w:pPr>
      <w:hyperlink r:id="rId7" w:history="1">
        <w:r>
          <w:rPr>
            <w:rStyle w:val="Lienhypertexte"/>
            <w:rFonts w:eastAsiaTheme="majorEastAsia"/>
          </w:rPr>
          <w:t>Watch Ubuntu Masters in action ›</w:t>
        </w:r>
      </w:hyperlink>
      <w:r>
        <w:t xml:space="preserve"> </w:t>
      </w:r>
    </w:p>
    <w:p w14:paraId="2ADAC901" w14:textId="77777777" w:rsidR="004A5B43" w:rsidRDefault="004A5B43"/>
    <w:sectPr w:rsidR="004A5B43" w:rsidSect="009D6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A454EC"/>
    <w:multiLevelType w:val="multilevel"/>
    <w:tmpl w:val="682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55131">
    <w:abstractNumId w:val="8"/>
  </w:num>
  <w:num w:numId="2" w16cid:durableId="456293175">
    <w:abstractNumId w:val="6"/>
  </w:num>
  <w:num w:numId="3" w16cid:durableId="339704745">
    <w:abstractNumId w:val="5"/>
  </w:num>
  <w:num w:numId="4" w16cid:durableId="2025129862">
    <w:abstractNumId w:val="4"/>
  </w:num>
  <w:num w:numId="5" w16cid:durableId="1425952232">
    <w:abstractNumId w:val="7"/>
  </w:num>
  <w:num w:numId="6" w16cid:durableId="1768186872">
    <w:abstractNumId w:val="3"/>
  </w:num>
  <w:num w:numId="7" w16cid:durableId="836652878">
    <w:abstractNumId w:val="2"/>
  </w:num>
  <w:num w:numId="8" w16cid:durableId="1459910047">
    <w:abstractNumId w:val="1"/>
  </w:num>
  <w:num w:numId="9" w16cid:durableId="458842710">
    <w:abstractNumId w:val="0"/>
  </w:num>
  <w:num w:numId="10" w16cid:durableId="683633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B43"/>
    <w:rsid w:val="009D616A"/>
    <w:rsid w:val="00AA1D8D"/>
    <w:rsid w:val="00B47730"/>
    <w:rsid w:val="00CB0664"/>
    <w:rsid w:val="00E01CD3"/>
    <w:rsid w:val="00FC4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7039F"/>
  <w14:defaultImageDpi w14:val="300"/>
  <w15:docId w15:val="{39E1B7D2-0202-4D15-BC54-FC098850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semiHidden/>
    <w:unhideWhenUsed/>
    <w:rsid w:val="00E01CD3"/>
    <w:rPr>
      <w:color w:val="0000FF"/>
      <w:u w:val="single"/>
    </w:rPr>
  </w:style>
  <w:style w:type="paragraph" w:customStyle="1" w:styleId="p-heading--4">
    <w:name w:val="p-heading--4"/>
    <w:basedOn w:val="Normal"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-inline-listitem">
    <w:name w:val="p-inline-list__item"/>
    <w:basedOn w:val="Normal"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buntu.com/masters-con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contact-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emile lovi</cp:lastModifiedBy>
  <cp:revision>3</cp:revision>
  <dcterms:created xsi:type="dcterms:W3CDTF">2013-12-23T23:15:00Z</dcterms:created>
  <dcterms:modified xsi:type="dcterms:W3CDTF">2024-04-25T11:57:00Z</dcterms:modified>
  <cp:category/>
</cp:coreProperties>
</file>