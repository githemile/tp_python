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Bonjour, monde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