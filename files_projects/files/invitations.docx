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Cher Prof. Plum,</w:t>
        <w:br/>
        <w:br/>
        <w:t>Vous êtes cordialement invité à notre événement spécial.</w:t>
        <w:br/>
        <w:br/>
        <w:t>Cordialement,</w:t>
        <w:br/>
        <w:t>Emile_Mable</w:t>
      </w:r>
    </w:p>
    <w:p>
      <w:r>
        <w:br w:type="page"/>
      </w:r>
    </w:p>
    <w:p>
      <w:r>
        <w:t>Cher Miss Scarlet,</w:t>
        <w:br/>
        <w:br/>
        <w:t>Vous êtes cordialement invité à notre événement spécial.</w:t>
        <w:br/>
        <w:br/>
        <w:t>Cordialement,</w:t>
        <w:br/>
        <w:t>Emile_Mable</w:t>
      </w:r>
    </w:p>
    <w:p>
      <w:r>
        <w:br w:type="page"/>
      </w:r>
    </w:p>
    <w:p>
      <w:r>
        <w:t>Cher Col. Mustard,</w:t>
        <w:br/>
        <w:br/>
        <w:t>Vous êtes cordialement invité à notre événement spécial.</w:t>
        <w:br/>
        <w:br/>
        <w:t>Cordialement,</w:t>
        <w:br/>
        <w:t>Emile_Mable</w:t>
      </w:r>
    </w:p>
    <w:p>
      <w:r>
        <w:br w:type="page"/>
      </w:r>
    </w:p>
    <w:p>
      <w:r>
        <w:t>Cher Al Sweigart,</w:t>
        <w:br/>
        <w:br/>
        <w:t>Vous êtes cordialement invité à notre événement spécial.</w:t>
        <w:br/>
        <w:br/>
        <w:t>Cordialement,</w:t>
        <w:br/>
        <w:t>Emile_Mable</w:t>
      </w:r>
    </w:p>
    <w:p>
      <w:r>
        <w:br w:type="page"/>
      </w:r>
    </w:p>
    <w:p>
      <w:r>
        <w:t>Cher Robocop,</w:t>
        <w:br/>
        <w:br/>
        <w:t>Vous êtes cordialement invité à notre événement spécial.</w:t>
        <w:br/>
        <w:br/>
        <w:t>Cordialement,</w:t>
        <w:br/>
        <w:t>Emile_Mable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